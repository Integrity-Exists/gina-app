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Notice of Appearance</w:t>
      </w:r>
    </w:p>
    <w:p>
      <w:r>
        <w:br/>
        <w:t>IN THE [COURT NAME] COURT OF [COUNTY], [STATE]</w:t>
        <w:br/>
        <w:br/>
        <w:t>[Your Name],</w:t>
        <w:br/>
        <w:t>Plaintiff / Defendant,</w:t>
        <w:br/>
        <w:t>v.</w:t>
        <w:br/>
        <w:t>[Opposing Party's Name],</w:t>
        <w:br/>
        <w:t>Plaintiff / Defendant.</w:t>
        <w:br/>
        <w:br/>
        <w:t>Case No: [Case Number]</w:t>
        <w:br/>
        <w:br/>
        <w:t>NOTICE OF APPEARANCE</w:t>
        <w:br/>
        <w:br/>
        <w:t>TO THE CLERK OF THE COURT AND ALL PARTIES OF RECORD:</w:t>
        <w:br/>
        <w:br/>
        <w:t>Please enter my appearance in this case as [Plaintiff/Defendant] in proper person (Pro Se).</w:t>
        <w:br/>
        <w:br/>
        <w:t>Respectfully submitted,</w:t>
        <w:br/>
        <w:br/>
        <w:t>[Your Name]</w:t>
        <w:br/>
        <w:t>[Your Address]</w:t>
        <w:br/>
        <w:t>[Your Phone Number]</w:t>
        <w:br/>
        <w:t>[Date]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