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Motion to Dismiss</w:t>
      </w:r>
    </w:p>
    <w:p>
      <w:r>
        <w:br/>
        <w:t>IN THE [COURT NAME] COURT OF [COUNTY], [STATE]</w:t>
        <w:br/>
        <w:br/>
        <w:t xml:space="preserve">[Your Name], </w:t>
        <w:br/>
        <w:t>Plaintiff / Defendant,</w:t>
        <w:br/>
        <w:t xml:space="preserve">v. </w:t>
        <w:br/>
        <w:t xml:space="preserve">[Opposing Party's Name], </w:t>
        <w:br/>
        <w:t>Plaintiff / Defendant.</w:t>
        <w:br/>
        <w:br/>
        <w:t>Case No: [Case Number]</w:t>
        <w:br/>
        <w:br/>
        <w:t>MOTION TO DISMISS</w:t>
        <w:br/>
        <w:br/>
        <w:t>COMES NOW, [Your Name], the [Plaintiff/Defendant], and respectfully moves this Court to dismiss the above-captioned matter for the following reasons:</w:t>
        <w:br/>
        <w:br/>
        <w:t>1. [State the first reason for dismissal]</w:t>
        <w:br/>
        <w:t>2. [State the second reason if applicable]</w:t>
        <w:br/>
        <w:br/>
        <w:t>WHEREFORE, [Your Name] prays that this Court grants this Motion and dismisses the case.</w:t>
        <w:br/>
        <w:br/>
        <w:t>Respectfully submitted,</w:t>
        <w:br/>
        <w:t>[Your Name]</w:t>
        <w:br/>
        <w:t>[Your Address]</w:t>
        <w:br/>
        <w:t>[Your Phone Number]</w:t>
        <w:br/>
        <w:t>[Date]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